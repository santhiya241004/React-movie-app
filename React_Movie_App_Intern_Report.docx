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A97D" w14:textId="77777777" w:rsidR="00145D1E" w:rsidRDefault="00000000">
      <w:pPr>
        <w:pStyle w:val="Heading1"/>
      </w:pPr>
      <w:r>
        <w:t>Internship Project Report: React Movie App</w:t>
      </w:r>
    </w:p>
    <w:p w14:paraId="75711A51" w14:textId="77777777" w:rsidR="00145D1E" w:rsidRDefault="00000000">
      <w:pPr>
        <w:pStyle w:val="Heading2"/>
      </w:pPr>
      <w:r>
        <w:t>Intern Details:</w:t>
      </w:r>
    </w:p>
    <w:p w14:paraId="0F0B83A6" w14:textId="7CC3920E" w:rsidR="00145D1E" w:rsidRDefault="00000000">
      <w:r>
        <w:t>Name: Santhiya</w:t>
      </w:r>
      <w:r w:rsidR="00425320">
        <w:t>.</w:t>
      </w:r>
      <w:r>
        <w:t xml:space="preserve"> M</w:t>
      </w:r>
    </w:p>
    <w:p w14:paraId="47C63246" w14:textId="107F2962" w:rsidR="00145D1E" w:rsidRDefault="00000000">
      <w:r>
        <w:t xml:space="preserve">Internship: </w:t>
      </w:r>
      <w:r w:rsidR="00425320">
        <w:t>Front-end</w:t>
      </w:r>
    </w:p>
    <w:p w14:paraId="19837F66" w14:textId="77777777" w:rsidR="00145D1E" w:rsidRDefault="00000000">
      <w:r>
        <w:t>Company: NullClass</w:t>
      </w:r>
    </w:p>
    <w:p w14:paraId="64BB28F8" w14:textId="77777777" w:rsidR="00145D1E" w:rsidRDefault="00000000">
      <w:r>
        <w:t>Duration: July 1, 2025 – August 1, 2025</w:t>
      </w:r>
    </w:p>
    <w:p w14:paraId="7B1FA5C8" w14:textId="77777777" w:rsidR="00145D1E" w:rsidRDefault="00000000">
      <w:r>
        <w:t>Project Title: Movie App using React and TMDb API</w:t>
      </w:r>
    </w:p>
    <w:p w14:paraId="0827D4E2" w14:textId="77777777" w:rsidR="00145D1E" w:rsidRDefault="00000000">
      <w:pPr>
        <w:pStyle w:val="Heading2"/>
      </w:pPr>
      <w:r>
        <w:t>Project Objective</w:t>
      </w:r>
    </w:p>
    <w:p w14:paraId="7B1E92E0" w14:textId="77777777" w:rsidR="00145D1E" w:rsidRDefault="00000000">
      <w:r>
        <w:t>To build a dynamic and responsive movie search web application using React.js that allows users to search for movies, preview trailers, and manage a personal watchlist. The app is powered by TMDb API and includes persistent data using localStorage.</w:t>
      </w:r>
    </w:p>
    <w:p w14:paraId="5EF5A517" w14:textId="77777777" w:rsidR="00145D1E" w:rsidRDefault="00000000">
      <w:pPr>
        <w:pStyle w:val="Heading2"/>
      </w:pPr>
      <w:r>
        <w:t>Tasks Completed</w:t>
      </w:r>
    </w:p>
    <w:p w14:paraId="10CB5E2B" w14:textId="77777777" w:rsidR="00145D1E" w:rsidRDefault="00000000">
      <w:pPr>
        <w:pStyle w:val="Heading3"/>
      </w:pPr>
      <w:r>
        <w:t>Task 1: MovieCard with Hover Video Preview</w:t>
      </w:r>
    </w:p>
    <w:p w14:paraId="64E83FEE" w14:textId="77777777" w:rsidR="00145D1E" w:rsidRDefault="00000000">
      <w:r>
        <w:t>- Designed a MovieCard React component.</w:t>
      </w:r>
    </w:p>
    <w:p w14:paraId="3CE98306" w14:textId="77777777" w:rsidR="00145D1E" w:rsidRDefault="00000000">
      <w:r>
        <w:t>- Shows movie poster by default.</w:t>
      </w:r>
    </w:p>
    <w:p w14:paraId="655456CB" w14:textId="77777777" w:rsidR="00145D1E" w:rsidRDefault="00000000">
      <w:r>
        <w:t>- On hover, the poster changes to show a short preview video (trailer or dummy video).</w:t>
      </w:r>
    </w:p>
    <w:p w14:paraId="6F928CE0" w14:textId="77777777" w:rsidR="00145D1E" w:rsidRDefault="00000000">
      <w:r>
        <w:t>- Added smooth animation using Framer Motion.</w:t>
      </w:r>
    </w:p>
    <w:p w14:paraId="64335320" w14:textId="77777777" w:rsidR="00145D1E" w:rsidRDefault="00000000">
      <w:pPr>
        <w:pStyle w:val="Heading3"/>
      </w:pPr>
      <w:r>
        <w:t>Task 2: Watchlist Feature with localStorage</w:t>
      </w:r>
    </w:p>
    <w:p w14:paraId="2008E63E" w14:textId="77777777" w:rsidR="00145D1E" w:rsidRDefault="00000000">
      <w:r>
        <w:t>- Implemented a global context for watchlist management.</w:t>
      </w:r>
    </w:p>
    <w:p w14:paraId="1075966B" w14:textId="77777777" w:rsidR="00145D1E" w:rsidRDefault="00000000">
      <w:r>
        <w:t>- Added 'Add to Watchlist' and 'Remove from Watchlist' buttons on each card.</w:t>
      </w:r>
    </w:p>
    <w:p w14:paraId="0A183BB3" w14:textId="77777777" w:rsidR="00145D1E" w:rsidRDefault="00000000">
      <w:r>
        <w:t>- Data is saved to and retrieved from localStorage (even after refresh).</w:t>
      </w:r>
    </w:p>
    <w:p w14:paraId="5EB6F7AD" w14:textId="77777777" w:rsidR="00145D1E" w:rsidRDefault="00000000">
      <w:r>
        <w:t>- Created a dedicated Watchlist Page.</w:t>
      </w:r>
    </w:p>
    <w:p w14:paraId="2C4883C9" w14:textId="77777777" w:rsidR="00145D1E" w:rsidRDefault="00000000">
      <w:pPr>
        <w:pStyle w:val="Heading3"/>
      </w:pPr>
      <w:r>
        <w:t>Task 3: Search Functionality using TMDb API</w:t>
      </w:r>
    </w:p>
    <w:p w14:paraId="74F48AFC" w14:textId="77777777" w:rsidR="00145D1E" w:rsidRDefault="00000000">
      <w:r>
        <w:t>- Integrated TMDb API to fetch real movie data.</w:t>
      </w:r>
    </w:p>
    <w:p w14:paraId="6484E4FF" w14:textId="77777777" w:rsidR="00145D1E" w:rsidRDefault="00000000">
      <w:r>
        <w:t>- Created a search bar where users can input keywords.</w:t>
      </w:r>
    </w:p>
    <w:p w14:paraId="595209CA" w14:textId="77777777" w:rsidR="00145D1E" w:rsidRDefault="00000000">
      <w:r>
        <w:t>- Displayed live search results with posters and titles.</w:t>
      </w:r>
    </w:p>
    <w:p w14:paraId="3B4E6D97" w14:textId="77777777" w:rsidR="00145D1E" w:rsidRDefault="00000000">
      <w:r>
        <w:t>- For movies with available trailers, added video previews.</w:t>
      </w:r>
    </w:p>
    <w:p w14:paraId="4ACF0036" w14:textId="77777777" w:rsidR="00145D1E" w:rsidRDefault="00000000">
      <w:pPr>
        <w:pStyle w:val="Heading2"/>
      </w:pPr>
      <w:r>
        <w:t>Technical Stack</w:t>
      </w:r>
    </w:p>
    <w:p w14:paraId="024806F7" w14:textId="77777777" w:rsidR="00145D1E" w:rsidRDefault="00000000">
      <w:r>
        <w:t>- Frontend: React.js, JSX, CSS</w:t>
      </w:r>
    </w:p>
    <w:p w14:paraId="203FE210" w14:textId="77777777" w:rsidR="00145D1E" w:rsidRDefault="00000000">
      <w:r>
        <w:t>- Animations: Framer Motion</w:t>
      </w:r>
    </w:p>
    <w:p w14:paraId="4DD0395C" w14:textId="77777777" w:rsidR="00145D1E" w:rsidRDefault="00000000">
      <w:r>
        <w:t>- Data Persistence: localStorage</w:t>
      </w:r>
    </w:p>
    <w:p w14:paraId="48355C15" w14:textId="77777777" w:rsidR="00145D1E" w:rsidRDefault="00000000">
      <w:r>
        <w:lastRenderedPageBreak/>
        <w:t>- API Used: TMDb (The Movie Database API)</w:t>
      </w:r>
    </w:p>
    <w:p w14:paraId="421A6D6B" w14:textId="77777777" w:rsidR="00145D1E" w:rsidRDefault="00000000">
      <w:r>
        <w:t>- Version Control: Git + GitHub</w:t>
      </w:r>
    </w:p>
    <w:p w14:paraId="0AE468E8" w14:textId="78ACC79F" w:rsidR="00145D1E" w:rsidRDefault="00000000">
      <w:r>
        <w:t xml:space="preserve">- Hosting: Netlify </w:t>
      </w:r>
    </w:p>
    <w:p w14:paraId="7799473F" w14:textId="77777777" w:rsidR="00145D1E" w:rsidRDefault="00000000">
      <w:pPr>
        <w:pStyle w:val="Heading2"/>
      </w:pPr>
      <w:r>
        <w:t>Project Features</w:t>
      </w:r>
    </w:p>
    <w:p w14:paraId="4E4F3A37" w14:textId="77777777" w:rsidR="00145D1E" w:rsidRDefault="00000000">
      <w:r>
        <w:t>- Responsive UI (works on desktop &amp; mobile).</w:t>
      </w:r>
    </w:p>
    <w:p w14:paraId="50793369" w14:textId="77777777" w:rsidR="00145D1E" w:rsidRDefault="00000000">
      <w:r>
        <w:t>- Horizontal scrolling movie list.</w:t>
      </w:r>
    </w:p>
    <w:p w14:paraId="54B61E68" w14:textId="77777777" w:rsidR="00145D1E" w:rsidRDefault="00000000">
      <w:r>
        <w:t>- Video previews on hover.</w:t>
      </w:r>
    </w:p>
    <w:p w14:paraId="69B95EC2" w14:textId="77777777" w:rsidR="00145D1E" w:rsidRDefault="00000000">
      <w:r>
        <w:t>- Seamless watchlist experience (add/remove).</w:t>
      </w:r>
    </w:p>
    <w:p w14:paraId="077536A9" w14:textId="77777777" w:rsidR="00145D1E" w:rsidRDefault="00000000">
      <w:r>
        <w:t>- Error handling for API/network issues.</w:t>
      </w:r>
    </w:p>
    <w:p w14:paraId="36BEA060" w14:textId="77777777" w:rsidR="00145D1E" w:rsidRDefault="00000000">
      <w:r>
        <w:t>- Placeholder images for missing posters.</w:t>
      </w:r>
    </w:p>
    <w:p w14:paraId="4A1B5871" w14:textId="77777777" w:rsidR="00145D1E" w:rsidRDefault="00000000">
      <w:pPr>
        <w:pStyle w:val="Heading2"/>
      </w:pPr>
      <w:r>
        <w:t>Learnings &amp; Experience</w:t>
      </w:r>
    </w:p>
    <w:p w14:paraId="161CD187" w14:textId="77777777" w:rsidR="00145D1E" w:rsidRDefault="00000000">
      <w:r>
        <w:t>- Learned React hooks (useState, useEffect, useContext).</w:t>
      </w:r>
    </w:p>
    <w:p w14:paraId="6A9EDFCA" w14:textId="77777777" w:rsidR="00145D1E" w:rsidRDefault="00000000">
      <w:r>
        <w:t>- Understood how to use REST APIs in real-world projects.</w:t>
      </w:r>
    </w:p>
    <w:p w14:paraId="6BFC279D" w14:textId="77777777" w:rsidR="00145D1E" w:rsidRDefault="00000000">
      <w:r>
        <w:t>- Learned debugging with browser dev tools and console errors.</w:t>
      </w:r>
    </w:p>
    <w:p w14:paraId="4388AD11" w14:textId="77777777" w:rsidR="00145D1E" w:rsidRDefault="00000000">
      <w:r>
        <w:t>- Gained experience in Git version control and GitHub collaboration.</w:t>
      </w:r>
    </w:p>
    <w:p w14:paraId="6D6448E7" w14:textId="77777777" w:rsidR="00145D1E" w:rsidRDefault="00000000">
      <w:r>
        <w:t>- Understood real-world UI/UX flow for movie-based apps.</w:t>
      </w:r>
    </w:p>
    <w:p w14:paraId="3B4DBD0E" w14:textId="77777777" w:rsidR="00145D1E" w:rsidRDefault="00000000">
      <w:pPr>
        <w:pStyle w:val="Heading2"/>
      </w:pPr>
      <w:r>
        <w:t>GitHub Repository</w:t>
      </w:r>
    </w:p>
    <w:p w14:paraId="4E823D74" w14:textId="6E3CD87D" w:rsidR="00145D1E" w:rsidRDefault="00000000" w:rsidP="00425320">
      <w:r>
        <w:t>https://github.com/santhiya241004/React-movie-app</w:t>
      </w:r>
    </w:p>
    <w:p w14:paraId="757C5BC3" w14:textId="77777777" w:rsidR="00145D1E" w:rsidRDefault="00000000">
      <w:pPr>
        <w:pStyle w:val="Heading2"/>
      </w:pPr>
      <w:r>
        <w:t>Conclusion</w:t>
      </w:r>
    </w:p>
    <w:p w14:paraId="3ED932C3" w14:textId="77777777" w:rsidR="00145D1E" w:rsidRDefault="00000000">
      <w:r>
        <w:t>This internship allowed me to apply theoretical React knowledge in a practical project. I developed the core features of a functional movie app with search, preview, and watchlist capabilities. The project improved my confidence in working with APIs, state management, and deployment workflows.</w:t>
      </w:r>
    </w:p>
    <w:sectPr w:rsidR="00145D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0866058">
    <w:abstractNumId w:val="8"/>
  </w:num>
  <w:num w:numId="2" w16cid:durableId="669479475">
    <w:abstractNumId w:val="6"/>
  </w:num>
  <w:num w:numId="3" w16cid:durableId="1168210902">
    <w:abstractNumId w:val="5"/>
  </w:num>
  <w:num w:numId="4" w16cid:durableId="130490037">
    <w:abstractNumId w:val="4"/>
  </w:num>
  <w:num w:numId="5" w16cid:durableId="2134252049">
    <w:abstractNumId w:val="7"/>
  </w:num>
  <w:num w:numId="6" w16cid:durableId="1245145169">
    <w:abstractNumId w:val="3"/>
  </w:num>
  <w:num w:numId="7" w16cid:durableId="615869142">
    <w:abstractNumId w:val="2"/>
  </w:num>
  <w:num w:numId="8" w16cid:durableId="2065594432">
    <w:abstractNumId w:val="1"/>
  </w:num>
  <w:num w:numId="9" w16cid:durableId="932053404">
    <w:abstractNumId w:val="0"/>
  </w:num>
  <w:num w:numId="10" w16cid:durableId="1080100121">
    <w:abstractNumId w:val="9"/>
  </w:num>
  <w:num w:numId="11" w16cid:durableId="1163161502">
    <w:abstractNumId w:val="9"/>
  </w:num>
  <w:num w:numId="12" w16cid:durableId="1465271552">
    <w:abstractNumId w:val="9"/>
  </w:num>
  <w:num w:numId="13" w16cid:durableId="1165362048">
    <w:abstractNumId w:val="9"/>
  </w:num>
  <w:num w:numId="14" w16cid:durableId="1926306032">
    <w:abstractNumId w:val="9"/>
  </w:num>
  <w:num w:numId="15" w16cid:durableId="541988250">
    <w:abstractNumId w:val="9"/>
  </w:num>
  <w:num w:numId="16" w16cid:durableId="826554518">
    <w:abstractNumId w:val="9"/>
  </w:num>
  <w:num w:numId="17" w16cid:durableId="749349722">
    <w:abstractNumId w:val="9"/>
  </w:num>
  <w:num w:numId="18" w16cid:durableId="633144174">
    <w:abstractNumId w:val="9"/>
  </w:num>
  <w:num w:numId="19" w16cid:durableId="580336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D1E"/>
    <w:rsid w:val="0015074B"/>
    <w:rsid w:val="001E10E9"/>
    <w:rsid w:val="0029639D"/>
    <w:rsid w:val="00326F90"/>
    <w:rsid w:val="004253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1F017"/>
  <w14:defaultImageDpi w14:val="300"/>
  <w15:docId w15:val="{39854DD1-4F7B-43A3-80A1-1B19135B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20"/>
  </w:style>
  <w:style w:type="paragraph" w:styleId="Heading1">
    <w:name w:val="heading 1"/>
    <w:basedOn w:val="Normal"/>
    <w:next w:val="Normal"/>
    <w:link w:val="Heading1Char"/>
    <w:uiPriority w:val="9"/>
    <w:qFormat/>
    <w:rsid w:val="0042532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32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32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2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2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2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2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2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2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4253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532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3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5320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532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2532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2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320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2532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53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2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2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2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2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2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32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2532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25320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2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2532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2532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532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532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2532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320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Rosa Mystica</cp:lastModifiedBy>
  <cp:revision>2</cp:revision>
  <dcterms:created xsi:type="dcterms:W3CDTF">2013-12-23T23:15:00Z</dcterms:created>
  <dcterms:modified xsi:type="dcterms:W3CDTF">2025-07-22T16:31:00Z</dcterms:modified>
  <cp:category/>
</cp:coreProperties>
</file>